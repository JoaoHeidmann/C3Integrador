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95FD8" w14:textId="77777777" w:rsidR="00231BA8" w:rsidRPr="00F37924" w:rsidRDefault="00000000">
      <w:pPr>
        <w:pStyle w:val="Ttulo1"/>
        <w:rPr>
          <w:rFonts w:ascii="Arial" w:hAnsi="Arial" w:cs="Arial"/>
          <w:color w:val="auto"/>
          <w:lang w:val="pt-BR"/>
        </w:rPr>
      </w:pPr>
      <w:r w:rsidRPr="00F37924">
        <w:rPr>
          <w:rFonts w:ascii="Arial" w:hAnsi="Arial" w:cs="Arial"/>
          <w:color w:val="auto"/>
          <w:lang w:val="pt-BR"/>
        </w:rPr>
        <w:t>Documentação Técnica</w:t>
      </w:r>
    </w:p>
    <w:p w14:paraId="20CED456" w14:textId="77777777" w:rsidR="00231BA8" w:rsidRPr="00F37924" w:rsidRDefault="00000000">
      <w:pPr>
        <w:pStyle w:val="Ttulo2"/>
        <w:rPr>
          <w:rFonts w:ascii="Arial" w:hAnsi="Arial" w:cs="Arial"/>
          <w:color w:val="auto"/>
          <w:sz w:val="28"/>
          <w:szCs w:val="28"/>
          <w:lang w:val="pt-BR"/>
        </w:rPr>
      </w:pPr>
      <w:r w:rsidRPr="00F37924">
        <w:rPr>
          <w:rFonts w:ascii="Arial" w:hAnsi="Arial" w:cs="Arial"/>
          <w:color w:val="auto"/>
          <w:sz w:val="28"/>
          <w:szCs w:val="28"/>
          <w:lang w:val="pt-BR"/>
        </w:rPr>
        <w:t>Projeto Interdisciplinar de Robótica Educacional com Kits LEGO</w:t>
      </w:r>
    </w:p>
    <w:p w14:paraId="39B4AC40" w14:textId="77777777" w:rsidR="00231BA8" w:rsidRPr="00F37924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F37924">
        <w:rPr>
          <w:rFonts w:ascii="Arial" w:hAnsi="Arial" w:cs="Arial"/>
          <w:color w:val="auto"/>
          <w:sz w:val="24"/>
          <w:szCs w:val="24"/>
          <w:lang w:val="pt-BR"/>
        </w:rPr>
        <w:t>Descrição do Projeto</w:t>
      </w:r>
    </w:p>
    <w:p w14:paraId="6340F840" w14:textId="03596E4F" w:rsidR="00231BA8" w:rsidRPr="00F37924" w:rsidRDefault="00000000">
      <w:pPr>
        <w:rPr>
          <w:rFonts w:ascii="Arial" w:hAnsi="Arial" w:cs="Arial"/>
          <w:sz w:val="24"/>
          <w:szCs w:val="24"/>
          <w:lang w:val="pt-BR"/>
        </w:rPr>
      </w:pPr>
      <w:r w:rsidRPr="00F37924">
        <w:rPr>
          <w:rFonts w:ascii="Arial" w:hAnsi="Arial" w:cs="Arial"/>
          <w:sz w:val="24"/>
          <w:szCs w:val="24"/>
          <w:lang w:val="pt-BR"/>
        </w:rPr>
        <w:t>O projeto interdisciplinar tem como objetivo utilizar a robótica educacional, com foco no uso dos kits LEGO, para desenvolver alunos do Ensino Fundamental II. A proposta visa fomentar competências essenciais do século XXI, como:</w:t>
      </w:r>
      <w:r w:rsidRPr="00F37924">
        <w:rPr>
          <w:rFonts w:ascii="Arial" w:hAnsi="Arial" w:cs="Arial"/>
          <w:sz w:val="24"/>
          <w:szCs w:val="24"/>
          <w:lang w:val="pt-BR"/>
        </w:rPr>
        <w:br/>
      </w:r>
      <w:r w:rsidRPr="00F37924">
        <w:rPr>
          <w:rFonts w:ascii="Arial" w:hAnsi="Arial" w:cs="Arial"/>
          <w:sz w:val="24"/>
          <w:szCs w:val="24"/>
          <w:lang w:val="pt-BR"/>
        </w:rPr>
        <w:br/>
        <w:t>- Pensamento lógico e computacional;</w:t>
      </w:r>
      <w:r w:rsidRPr="00F37924">
        <w:rPr>
          <w:rFonts w:ascii="Arial" w:hAnsi="Arial" w:cs="Arial"/>
          <w:sz w:val="24"/>
          <w:szCs w:val="24"/>
          <w:lang w:val="pt-BR"/>
        </w:rPr>
        <w:br/>
        <w:t>- Resolução de problemas;</w:t>
      </w:r>
      <w:r w:rsidRPr="00F37924">
        <w:rPr>
          <w:rFonts w:ascii="Arial" w:hAnsi="Arial" w:cs="Arial"/>
          <w:sz w:val="24"/>
          <w:szCs w:val="24"/>
          <w:lang w:val="pt-BR"/>
        </w:rPr>
        <w:br/>
        <w:t>- Criatividade;</w:t>
      </w:r>
      <w:r w:rsidRPr="00F37924">
        <w:rPr>
          <w:rFonts w:ascii="Arial" w:hAnsi="Arial" w:cs="Arial"/>
          <w:sz w:val="24"/>
          <w:szCs w:val="24"/>
          <w:lang w:val="pt-BR"/>
        </w:rPr>
        <w:br/>
        <w:t>- Trabalho em equipe;</w:t>
      </w:r>
      <w:r w:rsidRPr="00F37924">
        <w:rPr>
          <w:rFonts w:ascii="Arial" w:hAnsi="Arial" w:cs="Arial"/>
          <w:sz w:val="24"/>
          <w:szCs w:val="24"/>
          <w:lang w:val="pt-BR"/>
        </w:rPr>
        <w:br/>
        <w:t>- Comunicação;</w:t>
      </w:r>
      <w:r w:rsidRPr="00F37924">
        <w:rPr>
          <w:rFonts w:ascii="Arial" w:hAnsi="Arial" w:cs="Arial"/>
          <w:sz w:val="24"/>
          <w:szCs w:val="24"/>
          <w:lang w:val="pt-BR"/>
        </w:rPr>
        <w:br/>
        <w:t>- Inovação.</w:t>
      </w:r>
      <w:r w:rsidRPr="00F37924">
        <w:rPr>
          <w:rFonts w:ascii="Arial" w:hAnsi="Arial" w:cs="Arial"/>
          <w:sz w:val="24"/>
          <w:szCs w:val="24"/>
          <w:lang w:val="pt-BR"/>
        </w:rPr>
        <w:br/>
      </w:r>
      <w:r w:rsidRPr="00F37924">
        <w:rPr>
          <w:rFonts w:ascii="Arial" w:hAnsi="Arial" w:cs="Arial"/>
          <w:sz w:val="24"/>
          <w:szCs w:val="24"/>
          <w:lang w:val="pt-BR"/>
        </w:rPr>
        <w:br/>
        <w:t>As atividades são realizadas por meio de oficinas práticas, que integram conceitos de ciência, tecnologia, engenharia e matemática (STEM).</w:t>
      </w:r>
    </w:p>
    <w:p w14:paraId="4E80A9C2" w14:textId="77777777" w:rsidR="00231BA8" w:rsidRPr="00F37924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F37924">
        <w:rPr>
          <w:rFonts w:ascii="Arial" w:hAnsi="Arial" w:cs="Arial"/>
          <w:color w:val="auto"/>
          <w:sz w:val="24"/>
          <w:szCs w:val="24"/>
          <w:lang w:val="pt-BR"/>
        </w:rPr>
        <w:t>Objetivos da Análise de Dados</w:t>
      </w:r>
    </w:p>
    <w:p w14:paraId="38FD50A4" w14:textId="77777777" w:rsidR="00231BA8" w:rsidRPr="00F37924" w:rsidRDefault="00000000">
      <w:pPr>
        <w:rPr>
          <w:rFonts w:ascii="Arial" w:hAnsi="Arial" w:cs="Arial"/>
          <w:sz w:val="24"/>
          <w:szCs w:val="24"/>
          <w:lang w:val="pt-BR"/>
        </w:rPr>
      </w:pPr>
      <w:r w:rsidRPr="00F37924">
        <w:rPr>
          <w:rFonts w:ascii="Arial" w:hAnsi="Arial" w:cs="Arial"/>
          <w:sz w:val="24"/>
          <w:szCs w:val="24"/>
          <w:lang w:val="pt-BR"/>
        </w:rPr>
        <w:t>A análise de dados tem como finalidade:</w:t>
      </w:r>
      <w:r w:rsidRPr="00F37924">
        <w:rPr>
          <w:rFonts w:ascii="Arial" w:hAnsi="Arial" w:cs="Arial"/>
          <w:sz w:val="24"/>
          <w:szCs w:val="24"/>
          <w:lang w:val="pt-BR"/>
        </w:rPr>
        <w:br/>
      </w:r>
      <w:r w:rsidRPr="00F37924">
        <w:rPr>
          <w:rFonts w:ascii="Arial" w:hAnsi="Arial" w:cs="Arial"/>
          <w:sz w:val="24"/>
          <w:szCs w:val="24"/>
          <w:lang w:val="pt-BR"/>
        </w:rPr>
        <w:br/>
        <w:t>- Compreender o perfil dos alunos e professores participantes;</w:t>
      </w:r>
      <w:r w:rsidRPr="00F37924">
        <w:rPr>
          <w:rFonts w:ascii="Arial" w:hAnsi="Arial" w:cs="Arial"/>
          <w:sz w:val="24"/>
          <w:szCs w:val="24"/>
          <w:lang w:val="pt-BR"/>
        </w:rPr>
        <w:br/>
        <w:t>- Avaliar o impacto das oficinas no desenvolvimento das competências;</w:t>
      </w:r>
      <w:r w:rsidRPr="00F37924">
        <w:rPr>
          <w:rFonts w:ascii="Arial" w:hAnsi="Arial" w:cs="Arial"/>
          <w:sz w:val="24"/>
          <w:szCs w:val="24"/>
          <w:lang w:val="pt-BR"/>
        </w:rPr>
        <w:br/>
        <w:t>- Auxiliar na tomada de decisões sobre melhorias no projeto.</w:t>
      </w:r>
    </w:p>
    <w:p w14:paraId="690B8342" w14:textId="77777777" w:rsidR="00231BA8" w:rsidRPr="00F37924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F37924">
        <w:rPr>
          <w:rFonts w:ascii="Arial" w:hAnsi="Arial" w:cs="Arial"/>
          <w:color w:val="auto"/>
          <w:sz w:val="24"/>
          <w:szCs w:val="24"/>
          <w:lang w:val="pt-BR"/>
        </w:rPr>
        <w:t>Tecnologias Utilizadas</w:t>
      </w:r>
    </w:p>
    <w:p w14:paraId="79B77974" w14:textId="77777777" w:rsidR="00231BA8" w:rsidRPr="00F37924" w:rsidRDefault="00000000">
      <w:pPr>
        <w:rPr>
          <w:rFonts w:ascii="Arial" w:hAnsi="Arial" w:cs="Arial"/>
          <w:sz w:val="24"/>
          <w:szCs w:val="24"/>
          <w:lang w:val="pt-BR"/>
        </w:rPr>
      </w:pPr>
      <w:r w:rsidRPr="00F37924">
        <w:rPr>
          <w:rFonts w:ascii="Arial" w:hAnsi="Arial" w:cs="Arial"/>
          <w:sz w:val="24"/>
          <w:szCs w:val="24"/>
          <w:lang w:val="pt-BR"/>
        </w:rPr>
        <w:t>- Linguagem: Python 3</w:t>
      </w:r>
      <w:r w:rsidRPr="00F37924">
        <w:rPr>
          <w:rFonts w:ascii="Arial" w:hAnsi="Arial" w:cs="Arial"/>
          <w:sz w:val="24"/>
          <w:szCs w:val="24"/>
          <w:lang w:val="pt-BR"/>
        </w:rPr>
        <w:br/>
        <w:t>- Bibliotecas: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- pandas – Manipulação de dados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- matplotlib e seaborn – Visualização de dados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- scipy.stats – Testes estatísticos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- sklearn.cluster – Machine Learning (KMeans)</w:t>
      </w:r>
    </w:p>
    <w:p w14:paraId="0EBB485C" w14:textId="77777777" w:rsidR="00231BA8" w:rsidRPr="00F37924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F37924">
        <w:rPr>
          <w:rFonts w:ascii="Arial" w:hAnsi="Arial" w:cs="Arial"/>
          <w:color w:val="auto"/>
          <w:sz w:val="24"/>
          <w:szCs w:val="24"/>
          <w:lang w:val="pt-BR"/>
        </w:rPr>
        <w:t>Arquivos e Dados de Entrada</w:t>
      </w:r>
    </w:p>
    <w:p w14:paraId="41D3B695" w14:textId="77777777" w:rsidR="00231BA8" w:rsidRPr="00F37924" w:rsidRDefault="00000000">
      <w:pPr>
        <w:rPr>
          <w:rFonts w:ascii="Arial" w:hAnsi="Arial" w:cs="Arial"/>
          <w:sz w:val="24"/>
          <w:szCs w:val="24"/>
          <w:lang w:val="pt-BR"/>
        </w:rPr>
      </w:pPr>
      <w:r w:rsidRPr="00F37924">
        <w:rPr>
          <w:rFonts w:ascii="Arial" w:hAnsi="Arial" w:cs="Arial"/>
          <w:sz w:val="24"/>
          <w:szCs w:val="24"/>
          <w:lang w:val="pt-BR"/>
        </w:rPr>
        <w:t>- Questionário para Alunos: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Arquivo Excel com respostas dos alunos sobre seu interesse, conhecimento prévio e percepções sobre robótica.</w:t>
      </w:r>
      <w:r w:rsidRPr="00F37924">
        <w:rPr>
          <w:rFonts w:ascii="Arial" w:hAnsi="Arial" w:cs="Arial"/>
          <w:sz w:val="24"/>
          <w:szCs w:val="24"/>
          <w:lang w:val="pt-BR"/>
        </w:rPr>
        <w:br/>
      </w:r>
      <w:r w:rsidRPr="00F37924">
        <w:rPr>
          <w:rFonts w:ascii="Arial" w:hAnsi="Arial" w:cs="Arial"/>
          <w:sz w:val="24"/>
          <w:szCs w:val="24"/>
          <w:lang w:val="pt-BR"/>
        </w:rPr>
        <w:br/>
        <w:t>- Questionário para Professores:</w:t>
      </w:r>
      <w:r w:rsidRPr="00F37924">
        <w:rPr>
          <w:rFonts w:ascii="Arial" w:hAnsi="Arial" w:cs="Arial"/>
          <w:sz w:val="24"/>
          <w:szCs w:val="24"/>
          <w:lang w:val="pt-BR"/>
        </w:rPr>
        <w:br/>
      </w:r>
      <w:r w:rsidRPr="00F37924">
        <w:rPr>
          <w:rFonts w:ascii="Arial" w:hAnsi="Arial" w:cs="Arial"/>
          <w:sz w:val="24"/>
          <w:szCs w:val="24"/>
          <w:lang w:val="pt-BR"/>
        </w:rPr>
        <w:lastRenderedPageBreak/>
        <w:t xml:space="preserve">  Arquivo Excel com informações sobre as expectativas, desafios e avaliações dos docentes em relação às oficinas.</w:t>
      </w:r>
    </w:p>
    <w:p w14:paraId="72103EB4" w14:textId="77777777" w:rsidR="00231BA8" w:rsidRPr="00F37924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F37924">
        <w:rPr>
          <w:rFonts w:ascii="Arial" w:hAnsi="Arial" w:cs="Arial"/>
          <w:color w:val="auto"/>
          <w:sz w:val="24"/>
          <w:szCs w:val="24"/>
          <w:lang w:val="pt-BR"/>
        </w:rPr>
        <w:t>Pipeline de Análise</w:t>
      </w:r>
    </w:p>
    <w:p w14:paraId="744271A7" w14:textId="77777777" w:rsidR="00231BA8" w:rsidRPr="00F37924" w:rsidRDefault="00000000">
      <w:pPr>
        <w:rPr>
          <w:rFonts w:ascii="Arial" w:hAnsi="Arial" w:cs="Arial"/>
          <w:sz w:val="24"/>
          <w:szCs w:val="24"/>
          <w:lang w:val="pt-BR"/>
        </w:rPr>
      </w:pPr>
      <w:r w:rsidRPr="00F37924">
        <w:rPr>
          <w:rFonts w:ascii="Arial" w:hAnsi="Arial" w:cs="Arial"/>
          <w:sz w:val="24"/>
          <w:szCs w:val="24"/>
          <w:lang w:val="pt-BR"/>
        </w:rPr>
        <w:t>1. Carregamento dos Dados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 - Utiliza a biblioteca pandas para importar os dados dos questionários no formato .xlsx.</w:t>
      </w:r>
      <w:r w:rsidRPr="00F37924">
        <w:rPr>
          <w:rFonts w:ascii="Arial" w:hAnsi="Arial" w:cs="Arial"/>
          <w:sz w:val="24"/>
          <w:szCs w:val="24"/>
          <w:lang w:val="pt-BR"/>
        </w:rPr>
        <w:br/>
      </w:r>
      <w:r w:rsidRPr="00F37924">
        <w:rPr>
          <w:rFonts w:ascii="Arial" w:hAnsi="Arial" w:cs="Arial"/>
          <w:sz w:val="24"/>
          <w:szCs w:val="24"/>
          <w:lang w:val="pt-BR"/>
        </w:rPr>
        <w:br/>
        <w:t>2. Análise Estatística Descritiva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 - Visualização da distribuição das respostas dos alunos e professores.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 - Cálculo de média, mediana, moda e desvio padrão dos indicadores.</w:t>
      </w:r>
      <w:r w:rsidRPr="00F37924">
        <w:rPr>
          <w:rFonts w:ascii="Arial" w:hAnsi="Arial" w:cs="Arial"/>
          <w:sz w:val="24"/>
          <w:szCs w:val="24"/>
          <w:lang w:val="pt-BR"/>
        </w:rPr>
        <w:br/>
      </w:r>
      <w:r w:rsidRPr="00F37924">
        <w:rPr>
          <w:rFonts w:ascii="Arial" w:hAnsi="Arial" w:cs="Arial"/>
          <w:sz w:val="24"/>
          <w:szCs w:val="24"/>
          <w:lang w:val="pt-BR"/>
        </w:rPr>
        <w:br/>
        <w:t>3. Testes Estatísticos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 - Aplicação de testes como o Qui-Quadrado para verificar associação entre variáveis categóricas.</w:t>
      </w:r>
      <w:r w:rsidRPr="00F37924">
        <w:rPr>
          <w:rFonts w:ascii="Arial" w:hAnsi="Arial" w:cs="Arial"/>
          <w:sz w:val="24"/>
          <w:szCs w:val="24"/>
          <w:lang w:val="pt-BR"/>
        </w:rPr>
        <w:br/>
      </w:r>
      <w:r w:rsidRPr="00F37924">
        <w:rPr>
          <w:rFonts w:ascii="Arial" w:hAnsi="Arial" w:cs="Arial"/>
          <w:sz w:val="24"/>
          <w:szCs w:val="24"/>
          <w:lang w:val="pt-BR"/>
        </w:rPr>
        <w:br/>
        <w:t>4. Análise Exploratória e Visualização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 - Geração de gráficos de barras, histogramas e mapas de calor com seaborn e matplotlib.</w:t>
      </w:r>
      <w:r w:rsidRPr="00F37924">
        <w:rPr>
          <w:rFonts w:ascii="Arial" w:hAnsi="Arial" w:cs="Arial"/>
          <w:sz w:val="24"/>
          <w:szCs w:val="24"/>
          <w:lang w:val="pt-BR"/>
        </w:rPr>
        <w:br/>
      </w:r>
      <w:r w:rsidRPr="00F37924">
        <w:rPr>
          <w:rFonts w:ascii="Arial" w:hAnsi="Arial" w:cs="Arial"/>
          <w:sz w:val="24"/>
          <w:szCs w:val="24"/>
          <w:lang w:val="pt-BR"/>
        </w:rPr>
        <w:br/>
        <w:t>5. Clusterização com KMeans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 - Agrupamento dos alunos com base em características como interesse em tecnologia, participação prévia e avaliação da oficina.</w:t>
      </w:r>
    </w:p>
    <w:p w14:paraId="340F1405" w14:textId="77777777" w:rsidR="00231BA8" w:rsidRPr="00F37924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F37924">
        <w:rPr>
          <w:rFonts w:ascii="Arial" w:hAnsi="Arial" w:cs="Arial"/>
          <w:color w:val="auto"/>
          <w:sz w:val="24"/>
          <w:szCs w:val="24"/>
          <w:lang w:val="pt-BR"/>
        </w:rPr>
        <w:t>Saídas e Resultados Esperados</w:t>
      </w:r>
    </w:p>
    <w:p w14:paraId="417FE380" w14:textId="77777777" w:rsidR="00231BA8" w:rsidRPr="00F37924" w:rsidRDefault="00000000">
      <w:pPr>
        <w:rPr>
          <w:rFonts w:ascii="Arial" w:hAnsi="Arial" w:cs="Arial"/>
          <w:sz w:val="24"/>
          <w:szCs w:val="24"/>
          <w:lang w:val="pt-BR"/>
        </w:rPr>
      </w:pPr>
      <w:r w:rsidRPr="00F37924">
        <w:rPr>
          <w:rFonts w:ascii="Arial" w:hAnsi="Arial" w:cs="Arial"/>
          <w:sz w:val="24"/>
          <w:szCs w:val="24"/>
          <w:lang w:val="pt-BR"/>
        </w:rPr>
        <w:t>- Gráficos e tabelas que descrevem o perfil dos alunos e professores.</w:t>
      </w:r>
      <w:r w:rsidRPr="00F37924">
        <w:rPr>
          <w:rFonts w:ascii="Arial" w:hAnsi="Arial" w:cs="Arial"/>
          <w:sz w:val="24"/>
          <w:szCs w:val="24"/>
          <w:lang w:val="pt-BR"/>
        </w:rPr>
        <w:br/>
        <w:t>- Identificação de grupos de alunos para ações pedagógicas personalizadas.</w:t>
      </w:r>
      <w:r w:rsidRPr="00F37924">
        <w:rPr>
          <w:rFonts w:ascii="Arial" w:hAnsi="Arial" w:cs="Arial"/>
          <w:sz w:val="24"/>
          <w:szCs w:val="24"/>
          <w:lang w:val="pt-BR"/>
        </w:rPr>
        <w:br/>
        <w:t>- Relatórios com recomendações para aprimorar futuras oficinas.</w:t>
      </w:r>
    </w:p>
    <w:p w14:paraId="62477D9D" w14:textId="77777777" w:rsidR="00231BA8" w:rsidRPr="00F37924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F37924">
        <w:rPr>
          <w:rFonts w:ascii="Arial" w:hAnsi="Arial" w:cs="Arial"/>
          <w:color w:val="auto"/>
          <w:sz w:val="24"/>
          <w:szCs w:val="24"/>
          <w:lang w:val="pt-BR"/>
        </w:rPr>
        <w:t>Requisitos do Ambiente</w:t>
      </w:r>
    </w:p>
    <w:p w14:paraId="6BAAE140" w14:textId="77777777" w:rsidR="00231BA8" w:rsidRPr="00F37924" w:rsidRDefault="00000000">
      <w:pPr>
        <w:rPr>
          <w:rFonts w:ascii="Arial" w:hAnsi="Arial" w:cs="Arial"/>
          <w:sz w:val="24"/>
          <w:szCs w:val="24"/>
          <w:lang w:val="pt-BR"/>
        </w:rPr>
      </w:pPr>
      <w:r w:rsidRPr="00F37924">
        <w:rPr>
          <w:rFonts w:ascii="Arial" w:hAnsi="Arial" w:cs="Arial"/>
          <w:sz w:val="24"/>
          <w:szCs w:val="24"/>
          <w:lang w:val="pt-BR"/>
        </w:rPr>
        <w:t>- Python: 3.9 ou superior</w:t>
      </w:r>
      <w:r w:rsidRPr="00F37924">
        <w:rPr>
          <w:rFonts w:ascii="Arial" w:hAnsi="Arial" w:cs="Arial"/>
          <w:sz w:val="24"/>
          <w:szCs w:val="24"/>
          <w:lang w:val="pt-BR"/>
        </w:rPr>
        <w:br/>
        <w:t>- Bibliotecas necessárias:</w:t>
      </w:r>
      <w:r w:rsidRPr="00F37924">
        <w:rPr>
          <w:rFonts w:ascii="Arial" w:hAnsi="Arial" w:cs="Arial"/>
          <w:sz w:val="24"/>
          <w:szCs w:val="24"/>
          <w:lang w:val="pt-BR"/>
        </w:rPr>
        <w:br/>
        <w:t xml:space="preserve">  pip install pandas matplotlib seaborn scikit-learn scipy</w:t>
      </w:r>
    </w:p>
    <w:p w14:paraId="46E1ABFB" w14:textId="77777777" w:rsidR="00231BA8" w:rsidRPr="00F37924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F37924">
        <w:rPr>
          <w:rFonts w:ascii="Arial" w:hAnsi="Arial" w:cs="Arial"/>
          <w:color w:val="auto"/>
          <w:sz w:val="24"/>
          <w:szCs w:val="24"/>
          <w:lang w:val="pt-BR"/>
        </w:rPr>
        <w:t>Possíveis Extensões Futuras</w:t>
      </w:r>
    </w:p>
    <w:p w14:paraId="63729E0C" w14:textId="1C5B33D8" w:rsidR="00231BA8" w:rsidRPr="00F37924" w:rsidRDefault="00000000">
      <w:pPr>
        <w:rPr>
          <w:lang w:val="pt-BR"/>
        </w:rPr>
      </w:pPr>
      <w:r w:rsidRPr="00F37924">
        <w:rPr>
          <w:rFonts w:ascii="Arial" w:hAnsi="Arial" w:cs="Arial"/>
          <w:sz w:val="24"/>
          <w:szCs w:val="24"/>
          <w:lang w:val="pt-BR"/>
        </w:rPr>
        <w:t>- Aplicação de outros algoritmos de Machine Learning (Árvores de Decisão, Regressão, etc.);</w:t>
      </w:r>
      <w:r w:rsidRPr="00F37924">
        <w:rPr>
          <w:rFonts w:ascii="Arial" w:hAnsi="Arial" w:cs="Arial"/>
          <w:sz w:val="24"/>
          <w:szCs w:val="24"/>
          <w:lang w:val="pt-BR"/>
        </w:rPr>
        <w:br/>
        <w:t>- Criação de dashboards interativos com Streamlit ou Plotly Dash;</w:t>
      </w:r>
      <w:r w:rsidRPr="00F37924">
        <w:rPr>
          <w:rFonts w:ascii="Arial" w:hAnsi="Arial" w:cs="Arial"/>
          <w:sz w:val="24"/>
          <w:szCs w:val="24"/>
          <w:lang w:val="pt-BR"/>
        </w:rPr>
        <w:br/>
        <w:t>- Análise longitudinal dos dados para avaliar evolução dos alunos ao longo do tempo.</w:t>
      </w:r>
    </w:p>
    <w:sectPr w:rsidR="00231BA8" w:rsidRPr="00F379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306102">
    <w:abstractNumId w:val="8"/>
  </w:num>
  <w:num w:numId="2" w16cid:durableId="681586059">
    <w:abstractNumId w:val="6"/>
  </w:num>
  <w:num w:numId="3" w16cid:durableId="4283578">
    <w:abstractNumId w:val="5"/>
  </w:num>
  <w:num w:numId="4" w16cid:durableId="105081653">
    <w:abstractNumId w:val="4"/>
  </w:num>
  <w:num w:numId="5" w16cid:durableId="789400161">
    <w:abstractNumId w:val="7"/>
  </w:num>
  <w:num w:numId="6" w16cid:durableId="576794183">
    <w:abstractNumId w:val="3"/>
  </w:num>
  <w:num w:numId="7" w16cid:durableId="852570459">
    <w:abstractNumId w:val="2"/>
  </w:num>
  <w:num w:numId="8" w16cid:durableId="1969123033">
    <w:abstractNumId w:val="1"/>
  </w:num>
  <w:num w:numId="9" w16cid:durableId="119742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BA8"/>
    <w:rsid w:val="00290B3B"/>
    <w:rsid w:val="0029639D"/>
    <w:rsid w:val="00326F90"/>
    <w:rsid w:val="005E29FD"/>
    <w:rsid w:val="00AA1D8D"/>
    <w:rsid w:val="00B47730"/>
    <w:rsid w:val="00CA3731"/>
    <w:rsid w:val="00CB0664"/>
    <w:rsid w:val="00F379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007539"/>
  <w14:defaultImageDpi w14:val="300"/>
  <w15:docId w15:val="{3AB3F71C-BEDC-47D7-958A-054F381C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Diogo Pelanda</cp:lastModifiedBy>
  <cp:revision>3</cp:revision>
  <dcterms:created xsi:type="dcterms:W3CDTF">2013-12-23T23:15:00Z</dcterms:created>
  <dcterms:modified xsi:type="dcterms:W3CDTF">2025-06-17T01:47:00Z</dcterms:modified>
  <cp:category/>
</cp:coreProperties>
</file>